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C608F" w14:textId="77777777" w:rsidR="00007C88" w:rsidRPr="00007C88" w:rsidRDefault="00007C88" w:rsidP="00007C88">
      <w:pPr>
        <w:rPr>
          <w:b/>
          <w:bCs/>
          <w:sz w:val="48"/>
          <w:szCs w:val="48"/>
          <w:lang w:val="en-IN"/>
        </w:rPr>
      </w:pPr>
      <w:r w:rsidRPr="00007C88">
        <w:rPr>
          <w:b/>
          <w:bCs/>
          <w:sz w:val="48"/>
          <w:szCs w:val="48"/>
          <w:lang w:val="en-IN"/>
        </w:rPr>
        <w:t>Design</w:t>
      </w:r>
    </w:p>
    <w:p w14:paraId="33A1344D" w14:textId="77777777" w:rsidR="00007C88" w:rsidRPr="00007C88" w:rsidRDefault="00007C88" w:rsidP="00007C88">
      <w:pPr>
        <w:rPr>
          <w:b/>
          <w:bCs/>
          <w:sz w:val="32"/>
          <w:szCs w:val="32"/>
          <w:lang w:val="en-IN"/>
        </w:rPr>
      </w:pPr>
      <w:r w:rsidRPr="00007C88">
        <w:rPr>
          <w:b/>
          <w:bCs/>
          <w:sz w:val="32"/>
          <w:szCs w:val="32"/>
          <w:lang w:val="en-IN"/>
        </w:rPr>
        <w:t>1. Introduction</w:t>
      </w:r>
    </w:p>
    <w:p w14:paraId="4A604C75" w14:textId="77777777" w:rsidR="00007C88" w:rsidRPr="00007C88" w:rsidRDefault="00007C88" w:rsidP="00007C88">
      <w:pPr>
        <w:rPr>
          <w:sz w:val="24"/>
          <w:szCs w:val="24"/>
          <w:lang w:val="en-IN"/>
        </w:rPr>
      </w:pPr>
      <w:r w:rsidRPr="00007C88">
        <w:rPr>
          <w:sz w:val="24"/>
          <w:szCs w:val="24"/>
          <w:lang w:val="en-IN"/>
        </w:rPr>
        <w:t>The design phase of Insight Hub focuses on structuring the system architecture, database schema, and user interface (UI) components. This ensures that the platform is efficient, scalable, and user-friendly.</w:t>
      </w:r>
    </w:p>
    <w:p w14:paraId="6B620037" w14:textId="77777777" w:rsidR="00007C88" w:rsidRPr="00007C88" w:rsidRDefault="00007C88" w:rsidP="00007C88">
      <w:pPr>
        <w:rPr>
          <w:b/>
          <w:bCs/>
          <w:sz w:val="32"/>
          <w:szCs w:val="32"/>
          <w:lang w:val="en-IN"/>
        </w:rPr>
      </w:pPr>
      <w:r w:rsidRPr="00007C88">
        <w:rPr>
          <w:b/>
          <w:bCs/>
          <w:sz w:val="32"/>
          <w:szCs w:val="32"/>
          <w:lang w:val="en-IN"/>
        </w:rPr>
        <w:t>2. System Architecture</w:t>
      </w:r>
    </w:p>
    <w:p w14:paraId="29AF2469" w14:textId="77777777" w:rsidR="00007C88" w:rsidRPr="00007C88" w:rsidRDefault="00007C88" w:rsidP="00007C88">
      <w:pPr>
        <w:rPr>
          <w:b/>
          <w:bCs/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2.1 High-Level Architecture</w:t>
      </w:r>
    </w:p>
    <w:p w14:paraId="3F148F4F" w14:textId="77777777" w:rsidR="00007C88" w:rsidRPr="00007C88" w:rsidRDefault="00007C88" w:rsidP="00007C88">
      <w:pPr>
        <w:rPr>
          <w:sz w:val="24"/>
          <w:szCs w:val="24"/>
          <w:lang w:val="en-IN"/>
        </w:rPr>
      </w:pPr>
      <w:r w:rsidRPr="00007C88">
        <w:rPr>
          <w:sz w:val="24"/>
          <w:szCs w:val="24"/>
          <w:lang w:val="en-IN"/>
        </w:rPr>
        <w:t xml:space="preserve">Insight Hub follows a </w:t>
      </w:r>
      <w:r w:rsidRPr="00007C88">
        <w:rPr>
          <w:b/>
          <w:bCs/>
          <w:sz w:val="24"/>
          <w:szCs w:val="24"/>
          <w:lang w:val="en-IN"/>
        </w:rPr>
        <w:t>three-tier architecture</w:t>
      </w:r>
      <w:r w:rsidRPr="00007C88">
        <w:rPr>
          <w:sz w:val="24"/>
          <w:szCs w:val="24"/>
          <w:lang w:val="en-IN"/>
        </w:rPr>
        <w:t>:</w:t>
      </w:r>
    </w:p>
    <w:p w14:paraId="12CAA843" w14:textId="77777777" w:rsidR="00007C88" w:rsidRPr="00007C88" w:rsidRDefault="00007C88" w:rsidP="00007C88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Frontend (Presentation Layer)</w:t>
      </w:r>
      <w:r w:rsidRPr="00007C88">
        <w:rPr>
          <w:sz w:val="24"/>
          <w:szCs w:val="24"/>
          <w:lang w:val="en-IN"/>
        </w:rPr>
        <w:t>: React.js with TypeScript (Vite).</w:t>
      </w:r>
    </w:p>
    <w:p w14:paraId="03A5CEA9" w14:textId="77777777" w:rsidR="00007C88" w:rsidRPr="00007C88" w:rsidRDefault="00007C88" w:rsidP="00007C88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Backend (Business Logic Layer)</w:t>
      </w:r>
      <w:r w:rsidRPr="00007C88">
        <w:rPr>
          <w:sz w:val="24"/>
          <w:szCs w:val="24"/>
          <w:lang w:val="en-IN"/>
        </w:rPr>
        <w:t>: Spring Boot REST API.</w:t>
      </w:r>
    </w:p>
    <w:p w14:paraId="0AF5E557" w14:textId="77777777" w:rsidR="00007C88" w:rsidRPr="00007C88" w:rsidRDefault="00007C88" w:rsidP="00007C88">
      <w:pPr>
        <w:numPr>
          <w:ilvl w:val="0"/>
          <w:numId w:val="24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Database (Data Layer)</w:t>
      </w:r>
      <w:r w:rsidRPr="00007C88">
        <w:rPr>
          <w:sz w:val="24"/>
          <w:szCs w:val="24"/>
          <w:lang w:val="en-IN"/>
        </w:rPr>
        <w:t>: MySQL with JPA/Hibernate.</w:t>
      </w:r>
    </w:p>
    <w:p w14:paraId="166BFA13" w14:textId="77777777" w:rsidR="00007C88" w:rsidRPr="00007C88" w:rsidRDefault="00007C88" w:rsidP="00007C88">
      <w:pPr>
        <w:rPr>
          <w:b/>
          <w:bCs/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2.2 Component Diagram</w:t>
      </w:r>
    </w:p>
    <w:p w14:paraId="4765589C" w14:textId="77777777" w:rsidR="00007C88" w:rsidRPr="00007C88" w:rsidRDefault="00007C88" w:rsidP="00007C88">
      <w:pPr>
        <w:rPr>
          <w:sz w:val="24"/>
          <w:szCs w:val="24"/>
          <w:lang w:val="en-IN"/>
        </w:rPr>
      </w:pPr>
      <w:r w:rsidRPr="00007C88">
        <w:rPr>
          <w:sz w:val="24"/>
          <w:szCs w:val="24"/>
          <w:lang w:val="en-IN"/>
        </w:rPr>
        <w:t>A component diagram will be created to visualize system interactions (To be added).</w:t>
      </w:r>
    </w:p>
    <w:p w14:paraId="16052ADF" w14:textId="77777777" w:rsidR="00007C88" w:rsidRPr="00007C88" w:rsidRDefault="00007C88" w:rsidP="00007C88">
      <w:pPr>
        <w:rPr>
          <w:b/>
          <w:bCs/>
          <w:sz w:val="32"/>
          <w:szCs w:val="32"/>
          <w:lang w:val="en-IN"/>
        </w:rPr>
      </w:pPr>
      <w:r w:rsidRPr="00007C88">
        <w:rPr>
          <w:b/>
          <w:bCs/>
          <w:sz w:val="32"/>
          <w:szCs w:val="32"/>
          <w:lang w:val="en-IN"/>
        </w:rPr>
        <w:t>3. Database Design</w:t>
      </w:r>
    </w:p>
    <w:p w14:paraId="5F4A6A74" w14:textId="77777777" w:rsidR="00007C88" w:rsidRPr="00007C88" w:rsidRDefault="00007C88" w:rsidP="00007C88">
      <w:pPr>
        <w:rPr>
          <w:b/>
          <w:bCs/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3.1 Database Schema</w:t>
      </w:r>
    </w:p>
    <w:p w14:paraId="44E2BBE2" w14:textId="77777777" w:rsidR="00007C88" w:rsidRPr="00007C88" w:rsidRDefault="00007C88" w:rsidP="00007C88">
      <w:pPr>
        <w:rPr>
          <w:sz w:val="24"/>
          <w:szCs w:val="24"/>
          <w:lang w:val="en-IN"/>
        </w:rPr>
      </w:pPr>
      <w:r w:rsidRPr="00007C88">
        <w:rPr>
          <w:sz w:val="24"/>
          <w:szCs w:val="24"/>
          <w:lang w:val="en-IN"/>
        </w:rPr>
        <w:t>The database consists of multiple tables:</w:t>
      </w:r>
    </w:p>
    <w:p w14:paraId="494E9B7A" w14:textId="77777777" w:rsidR="00007C88" w:rsidRPr="00007C88" w:rsidRDefault="00007C88" w:rsidP="00007C8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Users</w:t>
      </w:r>
      <w:r w:rsidRPr="00007C88">
        <w:rPr>
          <w:sz w:val="24"/>
          <w:szCs w:val="24"/>
          <w:lang w:val="en-IN"/>
        </w:rPr>
        <w:t xml:space="preserve"> (</w:t>
      </w:r>
      <w:proofErr w:type="spellStart"/>
      <w:r w:rsidRPr="00007C88">
        <w:rPr>
          <w:sz w:val="24"/>
          <w:szCs w:val="24"/>
          <w:lang w:val="en-IN"/>
        </w:rPr>
        <w:t>UserID</w:t>
      </w:r>
      <w:proofErr w:type="spellEnd"/>
      <w:r w:rsidRPr="00007C88">
        <w:rPr>
          <w:sz w:val="24"/>
          <w:szCs w:val="24"/>
          <w:lang w:val="en-IN"/>
        </w:rPr>
        <w:t>, Name, Email, Password, Role)</w:t>
      </w:r>
    </w:p>
    <w:p w14:paraId="67AF7102" w14:textId="77777777" w:rsidR="00007C88" w:rsidRPr="00007C88" w:rsidRDefault="00007C88" w:rsidP="00007C8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Subjects</w:t>
      </w:r>
      <w:r w:rsidRPr="00007C88">
        <w:rPr>
          <w:sz w:val="24"/>
          <w:szCs w:val="24"/>
          <w:lang w:val="en-IN"/>
        </w:rPr>
        <w:t xml:space="preserve"> (SubjectID, Title, Tutor, Department, Semester)</w:t>
      </w:r>
    </w:p>
    <w:p w14:paraId="508F43D3" w14:textId="77777777" w:rsidR="00007C88" w:rsidRPr="00007C88" w:rsidRDefault="00007C88" w:rsidP="00007C8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Resources</w:t>
      </w:r>
      <w:r w:rsidRPr="00007C88">
        <w:rPr>
          <w:sz w:val="24"/>
          <w:szCs w:val="24"/>
          <w:lang w:val="en-IN"/>
        </w:rPr>
        <w:t xml:space="preserve"> (</w:t>
      </w:r>
      <w:proofErr w:type="spellStart"/>
      <w:r w:rsidRPr="00007C88">
        <w:rPr>
          <w:sz w:val="24"/>
          <w:szCs w:val="24"/>
          <w:lang w:val="en-IN"/>
        </w:rPr>
        <w:t>ResourceID</w:t>
      </w:r>
      <w:proofErr w:type="spellEnd"/>
      <w:r w:rsidRPr="00007C88">
        <w:rPr>
          <w:sz w:val="24"/>
          <w:szCs w:val="24"/>
          <w:lang w:val="en-IN"/>
        </w:rPr>
        <w:t xml:space="preserve">, Title, Type, URL, SubjectID, </w:t>
      </w:r>
      <w:proofErr w:type="spellStart"/>
      <w:r w:rsidRPr="00007C88">
        <w:rPr>
          <w:sz w:val="24"/>
          <w:szCs w:val="24"/>
          <w:lang w:val="en-IN"/>
        </w:rPr>
        <w:t>UploadedBy</w:t>
      </w:r>
      <w:proofErr w:type="spellEnd"/>
      <w:r w:rsidRPr="00007C88">
        <w:rPr>
          <w:sz w:val="24"/>
          <w:szCs w:val="24"/>
          <w:lang w:val="en-IN"/>
        </w:rPr>
        <w:t>)</w:t>
      </w:r>
    </w:p>
    <w:p w14:paraId="2329D749" w14:textId="77777777" w:rsidR="00007C88" w:rsidRPr="00007C88" w:rsidRDefault="00007C88" w:rsidP="00007C88">
      <w:pPr>
        <w:numPr>
          <w:ilvl w:val="0"/>
          <w:numId w:val="25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Units</w:t>
      </w:r>
      <w:r w:rsidRPr="00007C88">
        <w:rPr>
          <w:sz w:val="24"/>
          <w:szCs w:val="24"/>
          <w:lang w:val="en-IN"/>
        </w:rPr>
        <w:t xml:space="preserve"> (</w:t>
      </w:r>
      <w:proofErr w:type="spellStart"/>
      <w:r w:rsidRPr="00007C88">
        <w:rPr>
          <w:sz w:val="24"/>
          <w:szCs w:val="24"/>
          <w:lang w:val="en-IN"/>
        </w:rPr>
        <w:t>UnitID</w:t>
      </w:r>
      <w:proofErr w:type="spellEnd"/>
      <w:r w:rsidRPr="00007C88">
        <w:rPr>
          <w:sz w:val="24"/>
          <w:szCs w:val="24"/>
          <w:lang w:val="en-IN"/>
        </w:rPr>
        <w:t>, Name, SubjectID)</w:t>
      </w:r>
    </w:p>
    <w:p w14:paraId="1734D900" w14:textId="77777777" w:rsidR="00007C88" w:rsidRPr="00007C88" w:rsidRDefault="00007C88" w:rsidP="00007C88">
      <w:pPr>
        <w:rPr>
          <w:b/>
          <w:bCs/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3.2 Entity-Relationship (ER) Diagram</w:t>
      </w:r>
    </w:p>
    <w:p w14:paraId="6175816E" w14:textId="77777777" w:rsidR="00007C88" w:rsidRPr="00007C88" w:rsidRDefault="00007C88" w:rsidP="00007C88">
      <w:pPr>
        <w:rPr>
          <w:sz w:val="24"/>
          <w:szCs w:val="24"/>
          <w:lang w:val="en-IN"/>
        </w:rPr>
      </w:pPr>
      <w:r w:rsidRPr="00007C88">
        <w:rPr>
          <w:sz w:val="24"/>
          <w:szCs w:val="24"/>
          <w:lang w:val="en-IN"/>
        </w:rPr>
        <w:t>An ER diagram will be created to represent database relationships (To be added).</w:t>
      </w:r>
    </w:p>
    <w:p w14:paraId="73F34E25" w14:textId="77777777" w:rsidR="00007C88" w:rsidRPr="00007C88" w:rsidRDefault="00007C88" w:rsidP="00007C88">
      <w:pPr>
        <w:rPr>
          <w:b/>
          <w:bCs/>
          <w:sz w:val="32"/>
          <w:szCs w:val="32"/>
          <w:lang w:val="en-IN"/>
        </w:rPr>
      </w:pPr>
      <w:r w:rsidRPr="00007C88">
        <w:rPr>
          <w:b/>
          <w:bCs/>
          <w:sz w:val="32"/>
          <w:szCs w:val="32"/>
          <w:lang w:val="en-IN"/>
        </w:rPr>
        <w:t>4. User Interface (UI) Design</w:t>
      </w:r>
    </w:p>
    <w:p w14:paraId="5809E4F0" w14:textId="77777777" w:rsidR="00007C88" w:rsidRPr="00007C88" w:rsidRDefault="00007C88" w:rsidP="00007C88">
      <w:pPr>
        <w:rPr>
          <w:b/>
          <w:bCs/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lastRenderedPageBreak/>
        <w:t xml:space="preserve">4.1 Wireframes &amp; UI </w:t>
      </w:r>
      <w:proofErr w:type="spellStart"/>
      <w:r w:rsidRPr="00007C88">
        <w:rPr>
          <w:b/>
          <w:bCs/>
          <w:sz w:val="24"/>
          <w:szCs w:val="24"/>
          <w:lang w:val="en-IN"/>
        </w:rPr>
        <w:t>Mockups</w:t>
      </w:r>
      <w:proofErr w:type="spellEnd"/>
    </w:p>
    <w:p w14:paraId="0EA0C300" w14:textId="77777777" w:rsidR="00007C88" w:rsidRPr="00007C88" w:rsidRDefault="00007C88" w:rsidP="00007C88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Faculty Dashboard</w:t>
      </w:r>
      <w:r w:rsidRPr="00007C88">
        <w:rPr>
          <w:sz w:val="24"/>
          <w:szCs w:val="24"/>
          <w:lang w:val="en-IN"/>
        </w:rPr>
        <w:t>: Manage subjects, upload resources, and track usage.</w:t>
      </w:r>
    </w:p>
    <w:p w14:paraId="48659B7C" w14:textId="77777777" w:rsidR="00007C88" w:rsidRPr="00007C88" w:rsidRDefault="00007C88" w:rsidP="00007C88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Student Portal</w:t>
      </w:r>
      <w:r w:rsidRPr="00007C88">
        <w:rPr>
          <w:sz w:val="24"/>
          <w:szCs w:val="24"/>
          <w:lang w:val="en-IN"/>
        </w:rPr>
        <w:t>: View and download learning materials.</w:t>
      </w:r>
    </w:p>
    <w:p w14:paraId="7D0ABEA2" w14:textId="77777777" w:rsidR="00007C88" w:rsidRPr="00007C88" w:rsidRDefault="00007C88" w:rsidP="00007C88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Admin Panel</w:t>
      </w:r>
      <w:r w:rsidRPr="00007C88">
        <w:rPr>
          <w:sz w:val="24"/>
          <w:szCs w:val="24"/>
          <w:lang w:val="en-IN"/>
        </w:rPr>
        <w:t>: Manage users and system settings.</w:t>
      </w:r>
    </w:p>
    <w:p w14:paraId="20403DD8" w14:textId="77777777" w:rsidR="00007C88" w:rsidRPr="00007C88" w:rsidRDefault="00007C88" w:rsidP="00007C88">
      <w:pPr>
        <w:rPr>
          <w:b/>
          <w:bCs/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4.2 Navigation Flow</w:t>
      </w:r>
    </w:p>
    <w:p w14:paraId="5B915E02" w14:textId="77777777" w:rsidR="00007C88" w:rsidRPr="00007C88" w:rsidRDefault="00007C88" w:rsidP="00007C88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Login Page → Dashboard → Select Subject → View/Upload Resources</w:t>
      </w:r>
    </w:p>
    <w:p w14:paraId="72D06B0F" w14:textId="77777777" w:rsidR="00007C88" w:rsidRPr="00007C88" w:rsidRDefault="00007C88" w:rsidP="00007C88">
      <w:pPr>
        <w:rPr>
          <w:b/>
          <w:bCs/>
          <w:sz w:val="32"/>
          <w:szCs w:val="32"/>
          <w:lang w:val="en-IN"/>
        </w:rPr>
      </w:pPr>
      <w:r w:rsidRPr="00007C88">
        <w:rPr>
          <w:b/>
          <w:bCs/>
          <w:sz w:val="32"/>
          <w:szCs w:val="32"/>
          <w:lang w:val="en-IN"/>
        </w:rPr>
        <w:t>5. API Design</w:t>
      </w:r>
    </w:p>
    <w:p w14:paraId="40A813B6" w14:textId="77777777" w:rsidR="00007C88" w:rsidRPr="00007C88" w:rsidRDefault="00007C88" w:rsidP="00007C8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User Authentication</w:t>
      </w:r>
      <w:r w:rsidRPr="00007C88">
        <w:rPr>
          <w:sz w:val="24"/>
          <w:szCs w:val="24"/>
          <w:lang w:val="en-IN"/>
        </w:rPr>
        <w:t>: /</w:t>
      </w:r>
      <w:proofErr w:type="spellStart"/>
      <w:r w:rsidRPr="00007C88">
        <w:rPr>
          <w:sz w:val="24"/>
          <w:szCs w:val="24"/>
          <w:lang w:val="en-IN"/>
        </w:rPr>
        <w:t>api</w:t>
      </w:r>
      <w:proofErr w:type="spellEnd"/>
      <w:r w:rsidRPr="00007C88">
        <w:rPr>
          <w:sz w:val="24"/>
          <w:szCs w:val="24"/>
          <w:lang w:val="en-IN"/>
        </w:rPr>
        <w:t>/auth/login</w:t>
      </w:r>
    </w:p>
    <w:p w14:paraId="0B09114D" w14:textId="77777777" w:rsidR="00007C88" w:rsidRPr="00007C88" w:rsidRDefault="00007C88" w:rsidP="00007C8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Manage Subjects</w:t>
      </w:r>
      <w:r w:rsidRPr="00007C88">
        <w:rPr>
          <w:sz w:val="24"/>
          <w:szCs w:val="24"/>
          <w:lang w:val="en-IN"/>
        </w:rPr>
        <w:t>: /</w:t>
      </w:r>
      <w:proofErr w:type="spellStart"/>
      <w:r w:rsidRPr="00007C88">
        <w:rPr>
          <w:sz w:val="24"/>
          <w:szCs w:val="24"/>
          <w:lang w:val="en-IN"/>
        </w:rPr>
        <w:t>api</w:t>
      </w:r>
      <w:proofErr w:type="spellEnd"/>
      <w:r w:rsidRPr="00007C88">
        <w:rPr>
          <w:sz w:val="24"/>
          <w:szCs w:val="24"/>
          <w:lang w:val="en-IN"/>
        </w:rPr>
        <w:t>/subjects</w:t>
      </w:r>
    </w:p>
    <w:p w14:paraId="75E964D3" w14:textId="77777777" w:rsidR="00007C88" w:rsidRPr="00007C88" w:rsidRDefault="00007C88" w:rsidP="00007C8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Upload Resources</w:t>
      </w:r>
      <w:r w:rsidRPr="00007C88">
        <w:rPr>
          <w:sz w:val="24"/>
          <w:szCs w:val="24"/>
          <w:lang w:val="en-IN"/>
        </w:rPr>
        <w:t>: /</w:t>
      </w:r>
      <w:proofErr w:type="spellStart"/>
      <w:r w:rsidRPr="00007C88">
        <w:rPr>
          <w:sz w:val="24"/>
          <w:szCs w:val="24"/>
          <w:lang w:val="en-IN"/>
        </w:rPr>
        <w:t>api</w:t>
      </w:r>
      <w:proofErr w:type="spellEnd"/>
      <w:r w:rsidRPr="00007C88">
        <w:rPr>
          <w:sz w:val="24"/>
          <w:szCs w:val="24"/>
          <w:lang w:val="en-IN"/>
        </w:rPr>
        <w:t>/resources/upload</w:t>
      </w:r>
    </w:p>
    <w:p w14:paraId="15CDF927" w14:textId="77777777" w:rsidR="00007C88" w:rsidRPr="00007C88" w:rsidRDefault="00007C88" w:rsidP="00007C88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007C88">
        <w:rPr>
          <w:b/>
          <w:bCs/>
          <w:sz w:val="24"/>
          <w:szCs w:val="24"/>
          <w:lang w:val="en-IN"/>
        </w:rPr>
        <w:t>Download Resources</w:t>
      </w:r>
      <w:r w:rsidRPr="00007C88">
        <w:rPr>
          <w:sz w:val="24"/>
          <w:szCs w:val="24"/>
          <w:lang w:val="en-IN"/>
        </w:rPr>
        <w:t>: /</w:t>
      </w:r>
      <w:proofErr w:type="spellStart"/>
      <w:r w:rsidRPr="00007C88">
        <w:rPr>
          <w:sz w:val="24"/>
          <w:szCs w:val="24"/>
          <w:lang w:val="en-IN"/>
        </w:rPr>
        <w:t>api</w:t>
      </w:r>
      <w:proofErr w:type="spellEnd"/>
      <w:r w:rsidRPr="00007C88">
        <w:rPr>
          <w:sz w:val="24"/>
          <w:szCs w:val="24"/>
          <w:lang w:val="en-IN"/>
        </w:rPr>
        <w:t>/resources/download/{id}</w:t>
      </w:r>
    </w:p>
    <w:p w14:paraId="19DC0272" w14:textId="77777777" w:rsidR="00007C88" w:rsidRPr="00007C88" w:rsidRDefault="00007C88" w:rsidP="00007C88">
      <w:pPr>
        <w:rPr>
          <w:sz w:val="24"/>
          <w:szCs w:val="24"/>
          <w:lang w:val="en-IN"/>
        </w:rPr>
      </w:pPr>
      <w:r w:rsidRPr="00007C88">
        <w:rPr>
          <w:sz w:val="24"/>
          <w:szCs w:val="24"/>
          <w:lang w:val="en-IN"/>
        </w:rPr>
        <w:pict w14:anchorId="688887BE">
          <v:rect id="_x0000_i1101" style="width:0;height:1.5pt" o:hralign="center" o:hrstd="t" o:hr="t" fillcolor="#a0a0a0" stroked="f"/>
        </w:pict>
      </w:r>
    </w:p>
    <w:p w14:paraId="7DC18B54" w14:textId="0DE76F9F" w:rsidR="00194070" w:rsidRPr="008633F0" w:rsidRDefault="00194070" w:rsidP="008633F0"/>
    <w:sectPr w:rsidR="00194070" w:rsidRPr="008633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67EE1"/>
    <w:multiLevelType w:val="multilevel"/>
    <w:tmpl w:val="AC2E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01F70"/>
    <w:multiLevelType w:val="multilevel"/>
    <w:tmpl w:val="8D0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32169"/>
    <w:multiLevelType w:val="multilevel"/>
    <w:tmpl w:val="BF2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800FB"/>
    <w:multiLevelType w:val="multilevel"/>
    <w:tmpl w:val="868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1083A"/>
    <w:multiLevelType w:val="multilevel"/>
    <w:tmpl w:val="9F2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8560E"/>
    <w:multiLevelType w:val="multilevel"/>
    <w:tmpl w:val="50F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537B2"/>
    <w:multiLevelType w:val="multilevel"/>
    <w:tmpl w:val="DC8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E43A4"/>
    <w:multiLevelType w:val="multilevel"/>
    <w:tmpl w:val="7A58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56997"/>
    <w:multiLevelType w:val="multilevel"/>
    <w:tmpl w:val="228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80C50"/>
    <w:multiLevelType w:val="multilevel"/>
    <w:tmpl w:val="1D1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C7F06"/>
    <w:multiLevelType w:val="multilevel"/>
    <w:tmpl w:val="C05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F7C13"/>
    <w:multiLevelType w:val="multilevel"/>
    <w:tmpl w:val="8E1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857C9"/>
    <w:multiLevelType w:val="multilevel"/>
    <w:tmpl w:val="F9E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84F9E"/>
    <w:multiLevelType w:val="multilevel"/>
    <w:tmpl w:val="37B8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C43F54"/>
    <w:multiLevelType w:val="multilevel"/>
    <w:tmpl w:val="643A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B33C6"/>
    <w:multiLevelType w:val="multilevel"/>
    <w:tmpl w:val="EE9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93E9C"/>
    <w:multiLevelType w:val="multilevel"/>
    <w:tmpl w:val="5CC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33D3E"/>
    <w:multiLevelType w:val="multilevel"/>
    <w:tmpl w:val="57B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D41EF"/>
    <w:multiLevelType w:val="multilevel"/>
    <w:tmpl w:val="39AA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387965">
    <w:abstractNumId w:val="8"/>
  </w:num>
  <w:num w:numId="2" w16cid:durableId="1472600983">
    <w:abstractNumId w:val="6"/>
  </w:num>
  <w:num w:numId="3" w16cid:durableId="1782145746">
    <w:abstractNumId w:val="5"/>
  </w:num>
  <w:num w:numId="4" w16cid:durableId="82846183">
    <w:abstractNumId w:val="4"/>
  </w:num>
  <w:num w:numId="5" w16cid:durableId="2131001230">
    <w:abstractNumId w:val="7"/>
  </w:num>
  <w:num w:numId="6" w16cid:durableId="743795536">
    <w:abstractNumId w:val="3"/>
  </w:num>
  <w:num w:numId="7" w16cid:durableId="484007224">
    <w:abstractNumId w:val="2"/>
  </w:num>
  <w:num w:numId="8" w16cid:durableId="221210526">
    <w:abstractNumId w:val="1"/>
  </w:num>
  <w:num w:numId="9" w16cid:durableId="1208833041">
    <w:abstractNumId w:val="0"/>
  </w:num>
  <w:num w:numId="10" w16cid:durableId="93936760">
    <w:abstractNumId w:val="27"/>
  </w:num>
  <w:num w:numId="11" w16cid:durableId="1687170471">
    <w:abstractNumId w:val="19"/>
  </w:num>
  <w:num w:numId="12" w16cid:durableId="1680616621">
    <w:abstractNumId w:val="18"/>
  </w:num>
  <w:num w:numId="13" w16cid:durableId="1962029533">
    <w:abstractNumId w:val="12"/>
  </w:num>
  <w:num w:numId="14" w16cid:durableId="269825728">
    <w:abstractNumId w:val="13"/>
  </w:num>
  <w:num w:numId="15" w16cid:durableId="624241814">
    <w:abstractNumId w:val="21"/>
  </w:num>
  <w:num w:numId="16" w16cid:durableId="1973096846">
    <w:abstractNumId w:val="20"/>
  </w:num>
  <w:num w:numId="17" w16cid:durableId="1552420349">
    <w:abstractNumId w:val="16"/>
  </w:num>
  <w:num w:numId="18" w16cid:durableId="568224642">
    <w:abstractNumId w:val="25"/>
  </w:num>
  <w:num w:numId="19" w16cid:durableId="452334610">
    <w:abstractNumId w:val="9"/>
  </w:num>
  <w:num w:numId="20" w16cid:durableId="1047216418">
    <w:abstractNumId w:val="14"/>
  </w:num>
  <w:num w:numId="21" w16cid:durableId="194927100">
    <w:abstractNumId w:val="10"/>
  </w:num>
  <w:num w:numId="22" w16cid:durableId="693384200">
    <w:abstractNumId w:val="24"/>
  </w:num>
  <w:num w:numId="23" w16cid:durableId="536046815">
    <w:abstractNumId w:val="23"/>
  </w:num>
  <w:num w:numId="24" w16cid:durableId="896009897">
    <w:abstractNumId w:val="11"/>
  </w:num>
  <w:num w:numId="25" w16cid:durableId="838615773">
    <w:abstractNumId w:val="17"/>
  </w:num>
  <w:num w:numId="26" w16cid:durableId="793450985">
    <w:abstractNumId w:val="26"/>
  </w:num>
  <w:num w:numId="27" w16cid:durableId="785464562">
    <w:abstractNumId w:val="15"/>
  </w:num>
  <w:num w:numId="28" w16cid:durableId="19724384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C88"/>
    <w:rsid w:val="00034616"/>
    <w:rsid w:val="0006063C"/>
    <w:rsid w:val="0015074B"/>
    <w:rsid w:val="001668DE"/>
    <w:rsid w:val="00194070"/>
    <w:rsid w:val="0029639D"/>
    <w:rsid w:val="002C2832"/>
    <w:rsid w:val="00326F90"/>
    <w:rsid w:val="008633F0"/>
    <w:rsid w:val="008C0245"/>
    <w:rsid w:val="009569B6"/>
    <w:rsid w:val="00985C4A"/>
    <w:rsid w:val="00AA1D8D"/>
    <w:rsid w:val="00B47730"/>
    <w:rsid w:val="00CB0664"/>
    <w:rsid w:val="00CE3C4C"/>
    <w:rsid w:val="00D238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32C82"/>
  <w14:defaultImageDpi w14:val="300"/>
  <w15:docId w15:val="{639DC363-489B-4CDA-9E38-A3EFDDFE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E3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Suragowni Govardhan goud Suragowni Govardhan goud</cp:lastModifiedBy>
  <cp:revision>2</cp:revision>
  <dcterms:created xsi:type="dcterms:W3CDTF">2025-03-27T18:20:00Z</dcterms:created>
  <dcterms:modified xsi:type="dcterms:W3CDTF">2025-03-27T18:20:00Z</dcterms:modified>
  <cp:category/>
</cp:coreProperties>
</file>